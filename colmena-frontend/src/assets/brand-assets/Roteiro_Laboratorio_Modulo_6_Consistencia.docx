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Roteiro de Laboratório – Módulo 6</w:t>
      </w:r>
    </w:p>
    <w:p>
      <w:r>
        <w:t>Disciplina: Sistemas Distribuídos</w:t>
      </w:r>
    </w:p>
    <w:p>
      <w:r>
        <w:t>Tema: Consistência Eventual com Replicação – Exercício Prático</w:t>
      </w:r>
    </w:p>
    <w:p>
      <w:r>
        <w:t>Duração estimada: 1h 30min</w:t>
        <w:br/>
      </w:r>
    </w:p>
    <w:p>
      <w:pPr>
        <w:pStyle w:val="Heading1"/>
      </w:pPr>
      <w:r>
        <w:t>Objetivo</w:t>
      </w:r>
    </w:p>
    <w:p>
      <w:r>
        <w:t>Simular replicação de dados em um sistema distribuído com consistência eventual utilizando threads e comunicação entre réplicas.</w:t>
      </w:r>
    </w:p>
    <w:p>
      <w:pPr>
        <w:pStyle w:val="Heading1"/>
      </w:pPr>
      <w:r>
        <w:t>Recursos Necessários</w:t>
      </w:r>
    </w:p>
    <w:p>
      <w:r>
        <w:t>- Computadores com Python 3 e Java instalados</w:t>
      </w:r>
    </w:p>
    <w:p>
      <w:r>
        <w:t>- Editor de código (VS Code, IntelliJ, etc.)</w:t>
      </w:r>
    </w:p>
    <w:p>
      <w:r>
        <w:t>- Terminal/shell</w:t>
      </w:r>
    </w:p>
    <w:p>
      <w:pPr>
        <w:pStyle w:val="Heading1"/>
      </w:pPr>
      <w:r>
        <w:t>Parte 1 – Simulação em Python</w:t>
      </w:r>
    </w:p>
    <w:p>
      <w:r>
        <w:t>1. Abra um novo arquivo chamado `replica_eventual.py`.</w:t>
      </w:r>
    </w:p>
    <w:p>
      <w:r>
        <w:t>2. Copie o código fornecido no exercício.</w:t>
      </w:r>
    </w:p>
    <w:p>
      <w:r>
        <w:t>3. Execute o programa e observe os valores sendo atualizados nas réplicas.</w:t>
      </w:r>
    </w:p>
    <w:p>
      <w:r>
        <w:t>4. Altere os tempos de delay e veja o impacto no estado final.</w:t>
      </w:r>
    </w:p>
    <w:p>
      <w:r>
        <w:t>5. Discuta: É possível que as réplicas fiquem temporariamente inconsistentes?</w:t>
      </w:r>
    </w:p>
    <w:p>
      <w:pPr>
        <w:pStyle w:val="Heading1"/>
      </w:pPr>
      <w:r>
        <w:t>Parte 2 – Simulação em Java</w:t>
      </w:r>
    </w:p>
    <w:p>
      <w:r>
        <w:t>1. Crie dois arquivos: `ReplicaServer.java` e `ReplicaClient.java`.</w:t>
      </w:r>
    </w:p>
    <w:p>
      <w:r>
        <w:t>2. Copie os códigos fornecidos.</w:t>
      </w:r>
    </w:p>
    <w:p>
      <w:r>
        <w:t>3. Compile ambos com `javac ReplicaServer.java ReplicaClient.java`.</w:t>
      </w:r>
    </w:p>
    <w:p>
      <w:r>
        <w:t>4. Execute o servidor: `java ReplicaServer`.</w:t>
      </w:r>
    </w:p>
    <w:p>
      <w:r>
        <w:t>5. Em outro terminal, execute o cliente: `java ReplicaClient`.</w:t>
      </w:r>
    </w:p>
    <w:p>
      <w:r>
        <w:t>6. Verifique se o servidor recebeu e atualizou o valor.</w:t>
      </w:r>
    </w:p>
    <w:p>
      <w:pPr>
        <w:pStyle w:val="Heading1"/>
      </w:pPr>
      <w:r>
        <w:t>Desafios Adicionais (Opcional)</w:t>
      </w:r>
    </w:p>
    <w:p>
      <w:r>
        <w:t>- Adicione controle de versão ou timestamps nas réplicas.</w:t>
      </w:r>
    </w:p>
    <w:p>
      <w:r>
        <w:t>- Permita que cada réplica também envie atualizações (replicação bidirecional).</w:t>
      </w:r>
    </w:p>
    <w:p>
      <w:pPr>
        <w:pStyle w:val="Heading1"/>
      </w:pPr>
      <w:r>
        <w:t>Reflexão Final</w:t>
      </w:r>
    </w:p>
    <w:p>
      <w:r>
        <w:t>Explique em poucas palavras:</w:t>
        <w:br/>
        <w:t>- Qual modelo de consistência foi simulado?</w:t>
        <w:br/>
        <w:t>- Quais os riscos de inconsistência temporária?</w:t>
        <w:br/>
        <w:t>- Como garantir que o dado final será o correto?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